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如何使用 Python 创建 Word</w:t>
      </w:r>
    </w:p>
    <w:p>
      <w:r>
        <w:t>我们平时使用 Word 用来做文章的处理，可能没想过它可以用 Python 生成，下面我们就介绍具体如何操作……</w:t>
      </w:r>
    </w:p>
    <w:p>
      <w:pPr>
        <w:pStyle w:val="Heading1"/>
      </w:pPr>
      <w:r>
        <w:t>安装 python-docx 库</w:t>
      </w:r>
    </w:p>
    <w:p>
      <w:r>
        <w:t>现在开始我们来介绍如何安装 python-docx 库，具体需要以下两步操作：</w:t>
      </w:r>
    </w:p>
    <w:p>
      <w:pPr>
        <w:pStyle w:val="Heading2"/>
      </w:pPr>
      <w:r>
        <w:t>第一步：安装 Python</w:t>
      </w:r>
    </w:p>
    <w:p>
      <w:r>
        <w:t>这是第一步的安装描述！</w:t>
      </w:r>
      <w:r>
        <w:rPr>
          <w:sz w:val="40"/>
        </w:rPr>
        <w:t>(注意：这里设置了字号为20)</w:t>
      </w:r>
    </w:p>
    <w:p>
      <w:r>
        <w:t>这里设置英文字体：</w:t>
      </w:r>
      <w:r>
        <w:rPr>
          <w:rFonts w:ascii="Times New Roman" w:hAnsi="Times New Roman"/>
        </w:rPr>
        <w:t xml:space="preserve">This Font is Times New Roman </w:t>
      </w:r>
    </w:p>
    <w:p>
      <w:r>
        <w:t>这里设置中文字体：</w:t>
      </w:r>
      <w:r>
        <w:rPr>
          <w:rFonts w:ascii="黑体" w:hAnsi="黑体" w:eastAsia="黑体"/>
        </w:rPr>
        <w:t>当前字体为黑体</w:t>
      </w:r>
    </w:p>
    <w:p>
      <w:r>
        <w:t>这段设置：</w:t>
      </w:r>
      <w:r>
        <w:rPr>
          <w:i/>
        </w:rPr>
        <w:t xml:space="preserve">文字的是斜体 </w:t>
      </w:r>
    </w:p>
    <w:p>
      <w:r>
        <w:t>这段再设置：</w:t>
      </w:r>
      <w:r>
        <w:rPr>
          <w:b/>
        </w:rPr>
        <w:t>这里设置粗体</w:t>
      </w:r>
    </w:p>
    <w:p>
      <w:r>
        <w:t>这段为下划线：</w:t>
      </w:r>
      <w:r>
        <w:rPr>
          <w:u w:val="single"/>
        </w:rPr>
        <w:t>这里设置带下划线</w:t>
      </w:r>
    </w:p>
    <w:p>
      <w:r>
        <w:t>这段字体为红色：</w:t>
      </w:r>
      <w:r>
        <w:rPr>
          <w:color w:val="FF0000"/>
        </w:rPr>
        <w:t>这里设置字体为红色</w:t>
      </w:r>
    </w:p>
    <w:p>
      <w:pPr>
        <w:pStyle w:val="IntenseQuote"/>
      </w:pPr>
      <w:r>
        <w:t>这里是我们引用的一段话：人生苦短，我用Python。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